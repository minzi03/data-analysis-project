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for Customer Segmentation Dataset</w:t>
      </w:r>
    </w:p>
    <w:p>
      <w:pPr>
        <w:pStyle w:val="Heading2"/>
      </w:pPr>
      <w:r>
        <w:t>Holidays Data</w:t>
      </w:r>
    </w:p>
    <w:p>
      <w:r>
        <w:t>The holidays dataset contains information about 48 holidays, including their dates and names. This data is crucial for analyzing the impact of holidays on customer behavior and campaign performance.</w:t>
      </w:r>
    </w:p>
    <w:p>
      <w:pPr>
        <w:pStyle w:val="Heading3"/>
      </w:pPr>
      <w:r>
        <w:t>Purchase Trends Around Holidays</w:t>
      </w:r>
    </w:p>
    <w:p>
      <w:r>
        <w:t>The analysis explores whether customer acquisitions are influenced by holidays. The following pie chart shows the proportion of purchases made near holidays (within ±3 days).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liday_purchase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Campaigns Dataset EDA</w:t>
      </w:r>
    </w:p>
    <w:p>
      <w:pPr>
        <w:pStyle w:val="Heading3"/>
      </w:pPr>
      <w:r>
        <w:t>1. Campaign Types Distribution</w:t>
      </w:r>
    </w:p>
    <w:p>
      <w:r>
        <w:t>Campaign types are distributed unevenly, with some types (e.g., 'bulk') being more prevalent than others.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paign_types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2. Channels Distribution</w:t>
      </w:r>
    </w:p>
    <w:p>
      <w:r>
        <w:t>The campaigns are executed across different channels, with a significant concentration on certain channels like 'mobile_push'.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nnels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3. Messages Sent (total_count)</w:t>
      </w:r>
    </w:p>
    <w:p>
      <w:r>
        <w:t>The number of messages sent per campaign shows a wide range, with the majority sending smaller volumes, but a few campaigns stand out with large message counts.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_count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4. Subject Attributes Impact</w:t>
      </w:r>
    </w:p>
    <w:p>
      <w:r>
        <w:t>Subject attributes like emojis, discounts, deadlines, and personalization are variably used. The analysis shows their distribution and potential impact.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ject_attributes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5. Campaign Duration</w:t>
      </w:r>
    </w:p>
    <w:p>
      <w:r>
        <w:t>Most campaigns are short-lived, with durations often lasting a few hours.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paign_duration_distribu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Client First Purchase Analysis</w:t>
      </w:r>
    </w:p>
    <w:p>
      <w:pPr>
        <w:pStyle w:val="Heading3"/>
      </w:pPr>
      <w:r>
        <w:t>Distribution of First Purchases</w:t>
      </w:r>
    </w:p>
    <w:p>
      <w:r>
        <w:t>The following visualization shows the monthly distribution of first purchases. This helps identify trends in customer acquisition and seasonality.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_purchase_date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